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Culture of Pakistan</w:t>
      </w:r>
    </w:p>
    <w:p>
      <w:r>
        <w:t>Pakistan, a country located in South Asia, is known for its diverse and rich culture that reflects the traditions, values, and history of its people. The cultural landscape of Pakistan is a vibrant tapestry woven from the threads of different civilizations, religions, languages, and customs that have coexisted for centuries. From the majestic peaks of the north to the arid deserts of the south, every region contributes to the country's unique identity.</w:t>
      </w:r>
    </w:p>
    <w:p>
      <w:r>
        <w:t>### Historical Influences</w:t>
      </w:r>
    </w:p>
    <w:p>
      <w:r>
        <w:t>The culture of Pakistan has been shaped by numerous historical influences. The Indus Valley Civilization, one of the oldest in the world, laid the foundation of the region's early culture. Later, the arrival of Aryans, Persians, Greeks under Alexander the Great, Mauryans, and subsequent Islamic conquests added new dimensions. The Mughal Empire left a particularly lasting impression, enriching architecture, music, cuisine, and clothing styles.</w:t>
      </w:r>
    </w:p>
    <w:p>
      <w:r>
        <w:t>### Religious Diversity</w:t>
      </w:r>
    </w:p>
    <w:p>
      <w:r>
        <w:t>Although Pakistan is an Islamic republic with a majority Muslim population, it is also home to religious minorities including Christians, Hindus, Sikhs, and others. Islamic traditions form the bedrock of social norms and values. The Islamic calendar governs many events and festivities, with Eid-ul-Fitr, Eid-ul-Adha, and Ramadan holding central importance. However, minorities celebrate Diwali, Christmas, and other festivals with equal enthusiasm.</w:t>
      </w:r>
    </w:p>
    <w:p>
      <w:r>
        <w:t>### Language and Literature</w:t>
      </w:r>
    </w:p>
    <w:p>
      <w:r>
        <w:t>Pakistan is a multilingual country. Urdu is the national language and a symbol of unity, while English is widely used in official and educational settings. Regional languages such as Punjabi, Sindhi, Pashto, Balochi, and Saraiki are spoken in different provinces, each with its own rich literary traditions. Pakistani literature, both in Urdu and regional languages, has produced poets and writers like Allama Iqbal, Faiz Ahmed Faiz, Bano Qudsia, and Intizar Hussain whose works continue to inspire generations.</w:t>
      </w:r>
    </w:p>
    <w:p>
      <w:r>
        <w:t>### Art and Architecture</w:t>
      </w:r>
    </w:p>
    <w:p>
      <w:r>
        <w:t>The artistic heritage of Pakistan is both ancient and modern. Traditional arts include calligraphy, pottery, embroidery, and weaving. Truck art, a colorful and unique form of decoration seen on vehicles, is internationally recognized. Pakistani architecture ranges from ancient sites like Mohenjo-Daro to the grandeur of Mughal monuments like the Badshahi Mosque and the Lahore Fort, to modern structures such as Faisal Mosque in Islamabad.</w:t>
      </w:r>
    </w:p>
    <w:p>
      <w:r>
        <w:t>### Music and Dance</w:t>
      </w:r>
    </w:p>
    <w:p>
      <w:r>
        <w:t>Pakistani music encompasses a variety of genres including classical, folk, qawwali, ghazal, and contemporary pop. Instruments such as the sitar, tabla, and dhol are integral to traditional compositions. Sufi music, particularly qawwali made popular by legends like Nusrat Fateh Ali Khan, transcends religious boundaries and is appreciated worldwide. Regional dances such as Bhangra, Luddi, and Attan are performed at festivals and weddings, showcasing the country’s exuberant spirit.</w:t>
      </w:r>
    </w:p>
    <w:p>
      <w:r>
        <w:t>### Cuisine</w:t>
      </w:r>
    </w:p>
    <w:p>
      <w:r>
        <w:t>Pakistani cuisine is rich and flavorful, reflecting regional and cultural diversity. Common ingredients include spices, rice, lentils, and meats like chicken, beef, and mutton. Dishes such as biryani, nihari, haleem, and kebabs are enjoyed nationwide. Each region offers unique delicacies; for instance, Sindhi biryani, Pashtun lamb dishes, Punjabi butter chicken, and Balochi sajji. Street food, including samosas, pakoras, gol gappay, and chaat, is also immensely popular.</w:t>
      </w:r>
    </w:p>
    <w:p>
      <w:r>
        <w:t>### Dress and Fashion</w:t>
      </w:r>
    </w:p>
    <w:p>
      <w:r>
        <w:t>Traditional clothing in Pakistan varies by region but generally includes garments such as shalwar kameez, which is the national dress. Men often wear kurta with waistcoats, while women adorn colorful shalwar kameez with intricate embroidery and dupattas. Cultural events and weddings feature luxurious attire, often showcasing elaborate handwork and rich fabrics. Pakistani fashion designers are gaining recognition on international platforms for their fusion of traditional and modern styles.</w:t>
      </w:r>
    </w:p>
    <w:p>
      <w:r>
        <w:t>### Festivals and Celebrations</w:t>
      </w:r>
    </w:p>
    <w:p>
      <w:r>
        <w:t>Festivals play a vital role in Pakistani culture. In addition to Islamic holidays, local festivals such as Basant in Punjab and Sindhi Cultural Day highlight the regional identities. These events are marked by music, dance, colorful attire, and traditional games. Weddings are elaborate and joyous affairs, often lasting several days and involving numerous rituals, music, and feasts.</w:t>
      </w:r>
    </w:p>
    <w:p>
      <w:r>
        <w:t>### Family and Social Structure</w:t>
      </w:r>
    </w:p>
    <w:p>
      <w:r>
        <w:t>The family is the cornerstone of Pakistani society. It is traditionally patriarchal, with elders commanding great respect. Joint family systems are common, though nuclear families are becoming more prevalent in urban areas. Hospitality is a key cultural value; guests are treated with great honor, and sharing food is a common expression of goodwill.</w:t>
      </w:r>
    </w:p>
    <w:p>
      <w:r>
        <w:t>### Sports and Recreation</w:t>
      </w:r>
    </w:p>
    <w:p>
      <w:r>
        <w:t>Cricket is the most popular sport in Pakistan, followed by hockey, squash, and football. The country has produced world-class athletes, such as cricketers Imran Khan and Wasim Akram, and squash legends like Jahangir Khan. Traditional sports like kabaddi and tent pegging are still practiced in rural areas. Recreational activities such as music concerts, theatre, and cinema also form part of urban cultural life.</w:t>
      </w:r>
    </w:p>
    <w:p>
      <w:r>
        <w:t>### Media and Entertainment</w:t>
      </w:r>
    </w:p>
    <w:p>
      <w:r>
        <w:t>Pakistani media, including television, film, and radio, plays a significant role in shaping public opinion and reflecting cultural values. The drama industry is particularly influential, producing serials that are popular across South Asia. Pakistani cinema, or "Lollywood", has seen a revival with the production of quality films that explore contemporary issues. Social media has also become a major platform for cultural expression among the youth.</w:t>
      </w:r>
    </w:p>
    <w:p>
      <w:r>
        <w:t>### Challenges and Modernization</w:t>
      </w:r>
    </w:p>
    <w:p>
      <w:r>
        <w:t>While Pakistani culture is vibrant, it faces challenges from globalization, political instability, and economic pressures. Rapid urbanization is altering traditional lifestyles, especially among younger generations. However, modernization has also opened avenues for cultural innovation, enabling fusion in music, fashion, and art. Cultural preservation efforts, such as heritage festivals and museums, aim to maintain traditional practices.</w:t>
      </w:r>
    </w:p>
    <w:p>
      <w:r>
        <w:t>### Conclusion</w:t>
      </w:r>
    </w:p>
    <w:p>
      <w:r>
        <w:t>The culture of Pakistan is a harmonious blend of ancient traditions and modern influences. It represents resilience, diversity, and a deep-rooted sense of identity. Despite challenges, the cultural fabric continues to evolve while retaining its unique charm. Promoting and preserving this rich heritage is essential not only for national pride but also for fostering understanding and unity among Pakistan's diverse communities.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